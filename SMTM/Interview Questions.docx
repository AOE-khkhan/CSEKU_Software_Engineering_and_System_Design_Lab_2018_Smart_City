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firstLine="0"/>
        <w:contextualSpacing w:val="0"/>
        <w:rPr>
          <w:rFonts w:ascii="Georgia" w:hAnsi="Georgia" w:eastAsia="Georgia" w:cs="Georgia"/>
          <w:sz w:val="24"/>
          <w:szCs w:val="24"/>
        </w:rPr>
      </w:pPr>
      <w:r>
        <w:rPr>
          <w:rFonts w:ascii="Georgia" w:hAnsi="Georgia" w:eastAsia="Georgia" w:cs="Georgia"/>
          <w:sz w:val="36"/>
          <w:szCs w:val="36"/>
          <w:rtl w:val="0"/>
        </w:rPr>
        <w:t>Project Name :</w:t>
      </w:r>
      <w:r>
        <w:rPr>
          <w:rFonts w:ascii="Georgia" w:hAnsi="Georgia" w:eastAsia="Georgia" w:cs="Georgia"/>
          <w:sz w:val="36"/>
          <w:szCs w:val="36"/>
          <w:rtl w:val="0"/>
          <w:lang w:val="en-US"/>
        </w:rPr>
        <w:t xml:space="preserve"> </w:t>
      </w:r>
      <w:r>
        <w:rPr>
          <w:rFonts w:ascii="Georgia" w:hAnsi="Georgia" w:eastAsia="Georgia" w:cs="Georgia"/>
          <w:sz w:val="24"/>
          <w:szCs w:val="24"/>
          <w:rtl w:val="0"/>
          <w:lang w:val="en-US"/>
        </w:rPr>
        <w:t>Smart Movie Theater</w:t>
      </w:r>
      <w:r>
        <w:rPr>
          <w:rFonts w:ascii="Georgia" w:hAnsi="Georgia" w:eastAsia="Georgia" w:cs="Georgia"/>
          <w:sz w:val="24"/>
          <w:szCs w:val="24"/>
          <w:highlight w:val="white"/>
          <w:rtl w:val="0"/>
        </w:rPr>
        <w:t xml:space="preserve"> Management</w:t>
      </w:r>
      <w:r>
        <w:rPr>
          <w:rFonts w:ascii="Georgia" w:hAnsi="Georgia" w:eastAsia="Georgia" w:cs="Georgia"/>
          <w:sz w:val="24"/>
          <w:szCs w:val="24"/>
          <w:highlight w:val="white"/>
          <w:rtl w:val="0"/>
        </w:rPr>
        <w:br w:type="textWrapping"/>
      </w:r>
      <w:r>
        <w:rPr>
          <w:rFonts w:ascii="Georgia" w:hAnsi="Georgia" w:eastAsia="Georgia" w:cs="Georgia"/>
          <w:sz w:val="28"/>
          <w:szCs w:val="28"/>
          <w:highlight w:val="white"/>
          <w:rtl w:val="0"/>
        </w:rPr>
        <w:t xml:space="preserve">Interview Questions </w:t>
      </w:r>
      <w:r>
        <w:rPr>
          <w:rFonts w:ascii="Georgia" w:hAnsi="Georgia" w:eastAsia="Georgia" w:cs="Georgia"/>
          <w:sz w:val="28"/>
          <w:szCs w:val="28"/>
          <w:highlight w:val="white"/>
          <w:rtl w:val="0"/>
        </w:rPr>
        <w:br w:type="textWrapping"/>
      </w:r>
      <w:r>
        <w:rPr>
          <w:rFonts w:ascii="Georgia" w:hAnsi="Georgia" w:eastAsia="Georgia" w:cs="Georgia"/>
          <w:sz w:val="28"/>
          <w:szCs w:val="28"/>
          <w:highlight w:val="white"/>
          <w:rtl w:val="0"/>
        </w:rPr>
        <w:t xml:space="preserve">Software Engineering and System Analysis Design Project </w:t>
      </w:r>
      <w:r>
        <w:rPr>
          <w:rFonts w:ascii="Georgia" w:hAnsi="Georgia" w:eastAsia="Georgia" w:cs="Georgia"/>
          <w:sz w:val="28"/>
          <w:szCs w:val="28"/>
          <w:highlight w:val="white"/>
          <w:rtl w:val="0"/>
        </w:rPr>
        <w:br w:type="textWrapping"/>
      </w:r>
      <w:r>
        <w:rPr>
          <w:rFonts w:ascii="Georgia" w:hAnsi="Georgia" w:eastAsia="Georgia" w:cs="Georgia"/>
          <w:sz w:val="28"/>
          <w:szCs w:val="28"/>
          <w:highlight w:val="white"/>
          <w:rtl w:val="0"/>
        </w:rPr>
        <w:t>Khulna University</w:t>
      </w:r>
      <w:r>
        <w:rPr>
          <w:rFonts w:ascii="Georgia" w:hAnsi="Georgia" w:eastAsia="Georgia" w:cs="Georgia"/>
          <w:sz w:val="28"/>
          <w:szCs w:val="28"/>
          <w:highlight w:val="white"/>
          <w:rtl w:val="0"/>
        </w:rPr>
        <w:br w:type="textWrapping"/>
      </w:r>
    </w:p>
    <w:p>
      <w:pPr>
        <w:numPr>
          <w:ilvl w:val="0"/>
          <w:numId w:val="1"/>
        </w:numPr>
        <w:ind w:left="720" w:hanging="360"/>
        <w:rPr>
          <w:rFonts w:ascii="Georgia" w:hAnsi="Georgia" w:eastAsia="Georgia" w:cs="Georgia"/>
          <w:sz w:val="24"/>
          <w:szCs w:val="24"/>
        </w:rPr>
      </w:pPr>
      <w:r>
        <w:rPr>
          <w:rFonts w:ascii="Georgia" w:hAnsi="Georgia" w:eastAsia="Georgia" w:cs="Georgia"/>
          <w:sz w:val="24"/>
          <w:szCs w:val="24"/>
          <w:rtl w:val="0"/>
        </w:rPr>
        <w:t xml:space="preserve">Target people : </w:t>
      </w:r>
    </w:p>
    <w:p>
      <w:pPr>
        <w:numPr>
          <w:ilvl w:val="1"/>
          <w:numId w:val="1"/>
        </w:numPr>
        <w:ind w:left="1440" w:hanging="360"/>
        <w:rPr>
          <w:rFonts w:ascii="Georgia" w:hAnsi="Georgia" w:eastAsia="Georgia" w:cs="Georgia"/>
          <w:sz w:val="24"/>
          <w:szCs w:val="24"/>
        </w:rPr>
      </w:pPr>
      <w:r>
        <w:rPr>
          <w:rFonts w:ascii="Georgia" w:hAnsi="Georgia" w:eastAsia="Georgia" w:cs="Georgia"/>
          <w:sz w:val="24"/>
          <w:szCs w:val="24"/>
          <w:rtl w:val="0"/>
          <w:lang w:val="en-US"/>
        </w:rPr>
        <w:t>Movie Enthusiasts</w:t>
      </w:r>
    </w:p>
    <w:p>
      <w:pPr>
        <w:numPr>
          <w:ilvl w:val="1"/>
          <w:numId w:val="1"/>
        </w:numPr>
        <w:ind w:left="1440" w:hanging="360"/>
        <w:rPr>
          <w:rFonts w:ascii="Georgia" w:hAnsi="Georgia" w:eastAsia="Georgia" w:cs="Georgia"/>
          <w:sz w:val="24"/>
          <w:szCs w:val="24"/>
        </w:rPr>
      </w:pPr>
      <w:r>
        <w:rPr>
          <w:rFonts w:ascii="Georgia" w:hAnsi="Georgia" w:eastAsia="Georgia" w:cs="Georgia"/>
          <w:sz w:val="24"/>
          <w:szCs w:val="24"/>
          <w:rtl w:val="0"/>
        </w:rPr>
        <w:t>General people</w:t>
      </w:r>
    </w:p>
    <w:p>
      <w:pPr>
        <w:ind w:left="0" w:firstLine="0"/>
        <w:contextualSpacing w:val="0"/>
        <w:rPr>
          <w:rFonts w:ascii="Georgia" w:hAnsi="Georgia" w:eastAsia="Georgia" w:cs="Georgia"/>
          <w:sz w:val="24"/>
          <w:szCs w:val="24"/>
        </w:rPr>
      </w:pPr>
    </w:p>
    <w:p>
      <w:pPr>
        <w:numPr>
          <w:ilvl w:val="0"/>
          <w:numId w:val="2"/>
        </w:numPr>
        <w:ind w:left="720" w:hanging="360"/>
        <w:rPr>
          <w:rFonts w:ascii="Georgia" w:hAnsi="Georgia" w:eastAsia="Georgia" w:cs="Georgia"/>
          <w:sz w:val="24"/>
          <w:szCs w:val="24"/>
        </w:rPr>
      </w:pPr>
      <w:r>
        <w:rPr>
          <w:rFonts w:ascii="Georgia" w:hAnsi="Georgia" w:eastAsia="Georgia" w:cs="Georgia"/>
          <w:sz w:val="24"/>
          <w:szCs w:val="24"/>
          <w:rtl w:val="0"/>
        </w:rPr>
        <w:t xml:space="preserve"> General Questions : </w:t>
      </w:r>
    </w:p>
    <w:p>
      <w:pPr>
        <w:numPr>
          <w:ilvl w:val="0"/>
          <w:numId w:val="3"/>
        </w:numPr>
        <w:ind w:left="1440" w:hanging="360"/>
        <w:rPr>
          <w:rFonts w:ascii="Georgia" w:hAnsi="Georgia" w:eastAsia="Georgia" w:cs="Georgia"/>
          <w:sz w:val="24"/>
          <w:szCs w:val="24"/>
        </w:rPr>
      </w:pPr>
      <w:r>
        <w:rPr>
          <w:rFonts w:ascii="Georgia" w:hAnsi="Georgia" w:eastAsia="Georgia" w:cs="Georgia"/>
          <w:sz w:val="24"/>
          <w:szCs w:val="24"/>
          <w:rtl w:val="0"/>
        </w:rPr>
        <w:t>Who are engaged with it by whom ?</w:t>
      </w:r>
    </w:p>
    <w:p>
      <w:pPr>
        <w:numPr>
          <w:ilvl w:val="0"/>
          <w:numId w:val="3"/>
        </w:numPr>
        <w:ind w:left="1440" w:hanging="360"/>
        <w:rPr>
          <w:rFonts w:ascii="Georgia" w:hAnsi="Georgia" w:eastAsia="Georgia" w:cs="Georgia"/>
          <w:sz w:val="24"/>
          <w:szCs w:val="24"/>
        </w:rPr>
      </w:pPr>
      <w:r>
        <w:rPr>
          <w:rFonts w:ascii="Georgia" w:hAnsi="Georgia" w:eastAsia="Georgia" w:cs="Georgia"/>
          <w:sz w:val="24"/>
          <w:szCs w:val="24"/>
          <w:rtl w:val="0"/>
        </w:rPr>
        <w:t>Is there any online process ?</w:t>
      </w:r>
    </w:p>
    <w:p>
      <w:pPr>
        <w:numPr>
          <w:ilvl w:val="0"/>
          <w:numId w:val="3"/>
        </w:numPr>
        <w:ind w:left="1440" w:hanging="360"/>
        <w:rPr>
          <w:rFonts w:ascii="Georgia" w:hAnsi="Georgia" w:eastAsia="Georgia" w:cs="Georgia"/>
          <w:sz w:val="24"/>
          <w:szCs w:val="24"/>
        </w:rPr>
      </w:pPr>
      <w:r>
        <w:rPr>
          <w:rFonts w:ascii="Georgia" w:hAnsi="Georgia" w:eastAsia="Georgia" w:cs="Georgia"/>
          <w:sz w:val="24"/>
          <w:szCs w:val="24"/>
          <w:rtl w:val="0"/>
        </w:rPr>
        <w:t>How people are concerned about this  ?</w:t>
      </w:r>
    </w:p>
    <w:p>
      <w:pPr>
        <w:numPr>
          <w:ilvl w:val="0"/>
          <w:numId w:val="3"/>
        </w:numPr>
        <w:ind w:left="1440" w:hanging="360"/>
        <w:rPr>
          <w:rFonts w:ascii="Georgia" w:hAnsi="Georgia" w:eastAsia="Georgia" w:cs="Georgia"/>
          <w:sz w:val="24"/>
          <w:szCs w:val="24"/>
        </w:rPr>
      </w:pPr>
      <w:r>
        <w:rPr>
          <w:rFonts w:ascii="Georgia" w:hAnsi="Georgia" w:eastAsia="Georgia" w:cs="Georgia"/>
          <w:sz w:val="24"/>
          <w:szCs w:val="24"/>
          <w:rtl w:val="0"/>
        </w:rPr>
        <w:t xml:space="preserve">What  are the problems we have to face while </w:t>
      </w:r>
      <w:r>
        <w:rPr>
          <w:rFonts w:ascii="Georgia" w:hAnsi="Georgia" w:eastAsia="Georgia" w:cs="Georgia"/>
          <w:sz w:val="24"/>
          <w:szCs w:val="24"/>
          <w:rtl w:val="0"/>
          <w:lang w:val="en-US"/>
        </w:rPr>
        <w:t>going to see a movie</w:t>
      </w:r>
      <w:r>
        <w:rPr>
          <w:rFonts w:ascii="Georgia" w:hAnsi="Georgia" w:eastAsia="Georgia" w:cs="Georgia"/>
          <w:sz w:val="24"/>
          <w:szCs w:val="24"/>
          <w:rtl w:val="0"/>
        </w:rPr>
        <w:t>?</w:t>
      </w:r>
    </w:p>
    <w:p>
      <w:pPr>
        <w:numPr>
          <w:ilvl w:val="0"/>
          <w:numId w:val="3"/>
        </w:numPr>
        <w:ind w:left="1440" w:hanging="360"/>
        <w:rPr>
          <w:rFonts w:ascii="Georgia" w:hAnsi="Georgia" w:eastAsia="Georgia" w:cs="Georgia"/>
          <w:sz w:val="24"/>
          <w:szCs w:val="24"/>
        </w:rPr>
      </w:pPr>
      <w:r>
        <w:rPr>
          <w:rFonts w:ascii="Georgia" w:hAnsi="Georgia" w:eastAsia="Georgia" w:cs="Georgia"/>
          <w:sz w:val="24"/>
          <w:szCs w:val="24"/>
          <w:rtl w:val="0"/>
        </w:rPr>
        <w:t xml:space="preserve"> Do you think that </w:t>
      </w:r>
      <w:r>
        <w:rPr>
          <w:rFonts w:ascii="Georgia" w:hAnsi="Georgia" w:eastAsia="Georgia" w:cs="Georgia"/>
          <w:sz w:val="24"/>
          <w:szCs w:val="24"/>
          <w:rtl w:val="0"/>
          <w:lang w:val="en-US"/>
        </w:rPr>
        <w:t>digitization</w:t>
      </w:r>
      <w:r>
        <w:rPr>
          <w:rFonts w:ascii="Georgia" w:hAnsi="Georgia" w:eastAsia="Georgia" w:cs="Georgia"/>
          <w:sz w:val="24"/>
          <w:szCs w:val="24"/>
          <w:rtl w:val="0"/>
        </w:rPr>
        <w:t xml:space="preserve"> is the solution of these existing problems ?</w:t>
      </w:r>
    </w:p>
    <w:p>
      <w:pPr>
        <w:numPr>
          <w:ilvl w:val="0"/>
          <w:numId w:val="3"/>
        </w:numPr>
        <w:ind w:left="1440" w:hanging="360"/>
        <w:rPr>
          <w:rFonts w:ascii="Georgia" w:hAnsi="Georgia" w:eastAsia="Georgia" w:cs="Georgia"/>
          <w:sz w:val="24"/>
          <w:szCs w:val="24"/>
        </w:rPr>
      </w:pPr>
      <w:r>
        <w:rPr>
          <w:rFonts w:ascii="Georgia" w:hAnsi="Georgia" w:eastAsia="Georgia" w:cs="Georgia"/>
          <w:sz w:val="24"/>
          <w:szCs w:val="24"/>
          <w:rtl w:val="0"/>
        </w:rPr>
        <w:t>Can our system  help for this purpose ? How ?</w:t>
      </w:r>
    </w:p>
    <w:p>
      <w:pPr>
        <w:numPr>
          <w:ilvl w:val="0"/>
          <w:numId w:val="3"/>
        </w:numPr>
        <w:ind w:left="1440" w:hanging="360"/>
        <w:rPr>
          <w:rFonts w:ascii="Georgia" w:hAnsi="Georgia" w:eastAsia="Georgia" w:cs="Georgia"/>
          <w:sz w:val="24"/>
          <w:szCs w:val="24"/>
        </w:rPr>
      </w:pPr>
      <w:r>
        <w:rPr>
          <w:rFonts w:ascii="Georgia" w:hAnsi="Georgia" w:eastAsia="Georgia" w:cs="Georgia"/>
          <w:sz w:val="24"/>
          <w:szCs w:val="24"/>
          <w:rtl w:val="0"/>
        </w:rPr>
        <w:t xml:space="preserve">What are the problems we have to face to implement our system in real life ? what are challenges of our system ? </w:t>
      </w:r>
    </w:p>
    <w:p>
      <w:pPr>
        <w:numPr>
          <w:ilvl w:val="0"/>
          <w:numId w:val="3"/>
        </w:numPr>
        <w:ind w:left="1440" w:hanging="360"/>
        <w:rPr>
          <w:rFonts w:ascii="Georgia" w:hAnsi="Georgia" w:eastAsia="Georgia" w:cs="Georgia"/>
          <w:sz w:val="24"/>
          <w:szCs w:val="24"/>
        </w:rPr>
      </w:pPr>
      <w:r>
        <w:rPr>
          <w:rFonts w:ascii="Georgia" w:hAnsi="Georgia" w:eastAsia="Georgia" w:cs="Georgia"/>
          <w:sz w:val="24"/>
          <w:szCs w:val="24"/>
          <w:rtl w:val="0"/>
        </w:rPr>
        <w:t>Do you think we have to add more questions in our research ? What are the questions ?</w:t>
      </w:r>
      <w:r>
        <w:rPr>
          <w:rFonts w:ascii="Georgia" w:hAnsi="Georgia" w:eastAsia="Georgia" w:cs="Georgia"/>
          <w:sz w:val="24"/>
          <w:szCs w:val="24"/>
          <w:rtl w:val="0"/>
        </w:rPr>
        <w:br w:type="textWrapping"/>
      </w:r>
    </w:p>
    <w:p>
      <w:pPr>
        <w:ind w:left="1440" w:firstLine="0"/>
        <w:contextualSpacing w:val="0"/>
        <w:rPr>
          <w:rFonts w:ascii="Georgia" w:hAnsi="Georgia" w:eastAsia="Georgia" w:cs="Georgia"/>
          <w:sz w:val="24"/>
          <w:szCs w:val="24"/>
        </w:rPr>
      </w:pPr>
      <w:r>
        <w:rPr>
          <w:rFonts w:ascii="Georgia" w:hAnsi="Georgia" w:eastAsia="Georgia" w:cs="Georgia"/>
          <w:sz w:val="24"/>
          <w:szCs w:val="24"/>
          <w:rtl w:val="0"/>
        </w:rPr>
        <w:br w:type="textWrapping"/>
      </w:r>
    </w:p>
    <w:p>
      <w:pPr>
        <w:numPr>
          <w:ilvl w:val="0"/>
          <w:numId w:val="4"/>
        </w:numPr>
        <w:ind w:left="720" w:hanging="360"/>
        <w:rPr>
          <w:rFonts w:ascii="Georgia" w:hAnsi="Georgia" w:eastAsia="Georgia" w:cs="Georgia"/>
          <w:sz w:val="24"/>
          <w:szCs w:val="24"/>
        </w:rPr>
      </w:pPr>
      <w:r>
        <w:rPr>
          <w:rFonts w:ascii="Georgia" w:hAnsi="Georgia" w:eastAsia="Georgia" w:cs="Georgia"/>
          <w:sz w:val="24"/>
          <w:szCs w:val="24"/>
          <w:rtl w:val="0"/>
        </w:rPr>
        <w:t xml:space="preserve">FAQs about  Tax : </w:t>
      </w:r>
    </w:p>
    <w:p>
      <w:pPr>
        <w:numPr>
          <w:ilvl w:val="0"/>
          <w:numId w:val="5"/>
        </w:numPr>
        <w:ind w:left="1440" w:hanging="360"/>
        <w:rPr>
          <w:rFonts w:ascii="Georgia" w:hAnsi="Georgia" w:eastAsia="Georgia" w:cs="Georgia"/>
          <w:sz w:val="24"/>
          <w:szCs w:val="24"/>
        </w:rPr>
      </w:pPr>
      <w:r>
        <w:rPr>
          <w:rFonts w:ascii="Georgia" w:hAnsi="Georgia" w:eastAsia="Georgia" w:cs="Georgia"/>
          <w:sz w:val="24"/>
          <w:szCs w:val="24"/>
          <w:rtl w:val="0"/>
        </w:rPr>
        <w:t xml:space="preserve">Tell </w:t>
      </w:r>
      <w:r>
        <w:rPr>
          <w:rFonts w:ascii="Georgia" w:hAnsi="Georgia" w:eastAsia="Georgia" w:cs="Georgia"/>
          <w:sz w:val="24"/>
          <w:szCs w:val="24"/>
          <w:rtl w:val="0"/>
          <w:lang w:val="en-US"/>
        </w:rPr>
        <w:t>us</w:t>
      </w:r>
      <w:r>
        <w:rPr>
          <w:rFonts w:ascii="Georgia" w:hAnsi="Georgia" w:eastAsia="Georgia" w:cs="Georgia"/>
          <w:sz w:val="24"/>
          <w:szCs w:val="24"/>
          <w:rtl w:val="0"/>
        </w:rPr>
        <w:t xml:space="preserve"> a suggestion you have made that </w:t>
      </w:r>
      <w:r>
        <w:rPr>
          <w:rFonts w:ascii="Georgia" w:hAnsi="Georgia" w:eastAsia="Georgia" w:cs="Georgia"/>
          <w:sz w:val="24"/>
          <w:szCs w:val="24"/>
          <w:rtl w:val="0"/>
          <w:lang w:val="en-US"/>
        </w:rPr>
        <w:t>should be</w:t>
      </w:r>
      <w:r>
        <w:rPr>
          <w:rFonts w:ascii="Georgia" w:hAnsi="Georgia" w:eastAsia="Georgia" w:cs="Georgia"/>
          <w:sz w:val="24"/>
          <w:szCs w:val="24"/>
          <w:rtl w:val="0"/>
        </w:rPr>
        <w:t xml:space="preserve"> implemented in this </w:t>
      </w:r>
      <w:r>
        <w:rPr>
          <w:rFonts w:ascii="Georgia" w:hAnsi="Georgia" w:eastAsia="Georgia" w:cs="Georgia"/>
          <w:sz w:val="24"/>
          <w:szCs w:val="24"/>
          <w:rtl w:val="0"/>
          <w:lang w:val="en-US"/>
        </w:rPr>
        <w:t>Theater Management System</w:t>
      </w:r>
      <w:r>
        <w:rPr>
          <w:rFonts w:ascii="Georgia" w:hAnsi="Georgia" w:eastAsia="Georgia" w:cs="Georgia"/>
          <w:sz w:val="24"/>
          <w:szCs w:val="24"/>
          <w:rtl w:val="0"/>
        </w:rPr>
        <w:t xml:space="preserve"> ?  </w:t>
      </w:r>
    </w:p>
    <w:p>
      <w:pPr>
        <w:numPr>
          <w:ilvl w:val="0"/>
          <w:numId w:val="5"/>
        </w:numPr>
        <w:ind w:left="1440" w:hanging="360"/>
        <w:rPr>
          <w:rFonts w:ascii="Georgia" w:hAnsi="Georgia" w:eastAsia="Georgia" w:cs="Georgia"/>
          <w:sz w:val="24"/>
          <w:szCs w:val="24"/>
        </w:rPr>
      </w:pPr>
      <w:r>
        <w:rPr>
          <w:rFonts w:ascii="Georgia" w:hAnsi="Georgia" w:eastAsia="Georgia" w:cs="Georgia"/>
          <w:sz w:val="24"/>
          <w:szCs w:val="24"/>
          <w:rtl w:val="0"/>
        </w:rPr>
        <w:t xml:space="preserve">What/how do you know about </w:t>
      </w:r>
      <w:r>
        <w:rPr>
          <w:rFonts w:ascii="Georgia" w:hAnsi="Georgia" w:eastAsia="Georgia" w:cs="Georgia"/>
          <w:sz w:val="24"/>
          <w:szCs w:val="24"/>
          <w:rtl w:val="0"/>
          <w:lang w:val="en-US"/>
        </w:rPr>
        <w:t>the movies that gets released</w:t>
      </w:r>
      <w:r>
        <w:rPr>
          <w:rFonts w:ascii="Georgia" w:hAnsi="Georgia" w:eastAsia="Georgia" w:cs="Georgia"/>
          <w:sz w:val="24"/>
          <w:szCs w:val="24"/>
          <w:rtl w:val="0"/>
        </w:rPr>
        <w:t xml:space="preserve"> ?</w:t>
      </w:r>
    </w:p>
    <w:p>
      <w:pPr>
        <w:numPr>
          <w:ilvl w:val="0"/>
          <w:numId w:val="5"/>
        </w:numPr>
        <w:ind w:left="1440" w:hanging="360"/>
        <w:rPr>
          <w:rFonts w:ascii="Georgia" w:hAnsi="Georgia" w:eastAsia="Georgia" w:cs="Georgia"/>
          <w:sz w:val="24"/>
          <w:szCs w:val="24"/>
        </w:rPr>
      </w:pPr>
      <w:r>
        <w:rPr>
          <w:rFonts w:ascii="Georgia" w:hAnsi="Georgia" w:eastAsia="Georgia" w:cs="Georgia"/>
          <w:sz w:val="24"/>
          <w:szCs w:val="24"/>
          <w:rtl w:val="0"/>
        </w:rPr>
        <w:t xml:space="preserve"> How do you want to see this system ? What will be beneficial for you?</w:t>
      </w:r>
    </w:p>
    <w:p>
      <w:pPr>
        <w:numPr>
          <w:ilvl w:val="0"/>
          <w:numId w:val="5"/>
        </w:numPr>
        <w:ind w:left="1440" w:hanging="360"/>
        <w:rPr>
          <w:rFonts w:ascii="Georgia" w:hAnsi="Georgia" w:eastAsia="Georgia" w:cs="Georgia"/>
          <w:sz w:val="24"/>
          <w:szCs w:val="24"/>
        </w:rPr>
      </w:pPr>
      <w:r>
        <w:rPr>
          <w:rFonts w:ascii="Georgia" w:hAnsi="Georgia" w:eastAsia="Georgia" w:cs="Georgia"/>
          <w:sz w:val="24"/>
          <w:szCs w:val="24"/>
          <w:rtl w:val="0"/>
        </w:rPr>
        <w:t>Do you have any questions to ask us ?</w:t>
      </w:r>
    </w:p>
    <w:p>
      <w:pPr>
        <w:pStyle w:val="3"/>
        <w:spacing w:before="280" w:after="280" w:line="240" w:lineRule="auto"/>
        <w:ind w:left="720" w:firstLine="0"/>
        <w:contextualSpacing w:val="0"/>
        <w:rPr>
          <w:rFonts w:ascii="Georgia" w:hAnsi="Georgia" w:eastAsia="Georgia" w:cs="Georgia"/>
          <w:b/>
          <w:sz w:val="28"/>
          <w:szCs w:val="28"/>
        </w:rPr>
      </w:pPr>
      <w:bookmarkStart w:id="0" w:name="_lujoa7ytnxup" w:colFirst="0" w:colLast="0"/>
      <w:bookmarkEnd w:id="0"/>
      <w:bookmarkStart w:id="1" w:name="_hxo5jmw7i38h" w:colFirst="0" w:colLast="0"/>
      <w:bookmarkEnd w:id="1"/>
    </w:p>
    <w:p>
      <w:pPr>
        <w:ind w:left="720" w:firstLine="0"/>
        <w:contextualSpacing w:val="0"/>
        <w:rPr>
          <w:rFonts w:ascii="Georgia" w:hAnsi="Georgia" w:eastAsia="Georgia" w:cs="Georgia"/>
        </w:rPr>
      </w:pPr>
    </w:p>
    <w:p>
      <w:pPr>
        <w:ind w:left="720" w:firstLine="0"/>
        <w:contextualSpacing w:val="0"/>
        <w:rPr>
          <w:rFonts w:ascii="Georgia" w:hAnsi="Georgia" w:eastAsia="Georgia" w:cs="Georgia"/>
        </w:rPr>
      </w:pPr>
      <w:bookmarkStart w:id="2" w:name="_GoBack"/>
    </w:p>
    <w:bookmarkEnd w:id="2"/>
    <w:p>
      <w:pPr>
        <w:ind w:left="720" w:firstLine="0"/>
        <w:contextualSpacing w:val="0"/>
        <w:jc w:val="center"/>
        <w:rPr>
          <w:rFonts w:ascii="Georgia" w:hAnsi="Georgia" w:eastAsia="Georgia" w:cs="Georgia"/>
          <w:sz w:val="28"/>
          <w:szCs w:val="28"/>
          <w:rtl w:val="0"/>
        </w:rPr>
      </w:pPr>
    </w:p>
    <w:p>
      <w:pPr>
        <w:ind w:left="720" w:firstLine="0"/>
        <w:contextualSpacing w:val="0"/>
        <w:jc w:val="center"/>
        <w:rPr>
          <w:rFonts w:ascii="Georgia" w:hAnsi="Georgia" w:eastAsia="Georgia" w:cs="Georgia"/>
          <w:sz w:val="28"/>
          <w:szCs w:val="28"/>
          <w:rtl w:val="0"/>
        </w:rPr>
      </w:pPr>
    </w:p>
    <w:p>
      <w:pPr>
        <w:ind w:left="720" w:firstLine="0"/>
        <w:contextualSpacing w:val="0"/>
        <w:jc w:val="center"/>
        <w:rPr>
          <w:rFonts w:ascii="Georgia" w:hAnsi="Georgia" w:eastAsia="Georgia" w:cs="Georgia"/>
          <w:sz w:val="28"/>
          <w:szCs w:val="28"/>
          <w:rtl w:val="0"/>
        </w:rPr>
      </w:pPr>
    </w:p>
    <w:p>
      <w:pPr>
        <w:ind w:left="720" w:firstLine="0"/>
        <w:contextualSpacing w:val="0"/>
        <w:jc w:val="center"/>
        <w:rPr>
          <w:rFonts w:ascii="Georgia" w:hAnsi="Georgia" w:eastAsia="Georgia" w:cs="Georgia"/>
          <w:sz w:val="28"/>
          <w:szCs w:val="28"/>
          <w:rtl w:val="0"/>
        </w:rPr>
      </w:pPr>
    </w:p>
    <w:p>
      <w:pPr>
        <w:ind w:left="720" w:firstLine="0"/>
        <w:contextualSpacing w:val="0"/>
        <w:jc w:val="center"/>
        <w:rPr>
          <w:rFonts w:ascii="Georgia" w:hAnsi="Georgia" w:eastAsia="Georgia" w:cs="Georgia"/>
          <w:sz w:val="28"/>
          <w:szCs w:val="28"/>
          <w:rtl w:val="0"/>
        </w:rPr>
      </w:pPr>
    </w:p>
    <w:p>
      <w:pPr>
        <w:ind w:left="720" w:firstLine="0"/>
        <w:contextualSpacing w:val="0"/>
        <w:jc w:val="center"/>
        <w:rPr>
          <w:rFonts w:ascii="Georgia" w:hAnsi="Georgia" w:eastAsia="Georgia" w:cs="Georgia"/>
          <w:sz w:val="28"/>
          <w:szCs w:val="28"/>
          <w:rtl w:val="0"/>
        </w:rPr>
      </w:pPr>
    </w:p>
    <w:p>
      <w:pPr>
        <w:ind w:left="720" w:firstLine="0"/>
        <w:contextualSpacing w:val="0"/>
        <w:jc w:val="center"/>
        <w:rPr>
          <w:rFonts w:ascii="Georgia" w:hAnsi="Georgia" w:eastAsia="Georgia" w:cs="Georgia"/>
          <w:sz w:val="72"/>
          <w:szCs w:val="72"/>
          <w:rtl w:val="0"/>
          <w:lang w:val="en-US"/>
        </w:rPr>
      </w:pPr>
      <w:r>
        <w:rPr>
          <w:rFonts w:ascii="Georgia" w:hAnsi="Georgia" w:eastAsia="Georgia" w:cs="Georgia"/>
          <w:sz w:val="72"/>
          <w:szCs w:val="72"/>
          <w:rtl w:val="0"/>
          <w:lang w:val="en-US"/>
        </w:rPr>
        <w:t>Our System</w:t>
      </w:r>
    </w:p>
    <w:p>
      <w:pPr>
        <w:ind w:left="720" w:firstLine="0"/>
        <w:contextualSpacing w:val="0"/>
        <w:jc w:val="center"/>
        <w:rPr>
          <w:rFonts w:ascii="Georgia" w:hAnsi="Georgia" w:eastAsia="Georgia" w:cs="Georgia"/>
          <w:sz w:val="40"/>
          <w:szCs w:val="40"/>
          <w:rtl w:val="0"/>
          <w:lang w:val="en-US"/>
        </w:rPr>
      </w:pPr>
    </w:p>
    <w:p>
      <w:pPr>
        <w:ind w:left="720" w:firstLine="0"/>
        <w:contextualSpacing w:val="0"/>
        <w:jc w:val="center"/>
        <w:rPr>
          <w:rFonts w:hint="default" w:ascii="Times New Roman" w:hAnsi="Times New Roman" w:cs="Times New Roman"/>
          <w:sz w:val="72"/>
          <w:szCs w:val="72"/>
          <w:lang w:val="en-US"/>
        </w:rPr>
      </w:pPr>
      <w:r>
        <w:rPr>
          <w:rFonts w:hint="default" w:ascii="Times New Roman" w:hAnsi="Times New Roman" w:cs="Times New Roman"/>
          <w:sz w:val="56"/>
          <w:szCs w:val="56"/>
          <w:lang w:val="en-US"/>
        </w:rPr>
        <w:t>FOR ADMINSTRATORS</w:t>
      </w:r>
    </w:p>
    <w:p>
      <w:pPr>
        <w:ind w:left="720" w:firstLine="0"/>
        <w:contextualSpacing w:val="0"/>
        <w:jc w:val="center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34940" cy="2473960"/>
            <wp:effectExtent l="0" t="0" r="3810" b="2540"/>
            <wp:docPr id="2" name="Picture 2" descr="Administra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dministrator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  <w:contextualSpacing w:val="0"/>
        <w:jc w:val="center"/>
        <w:rPr>
          <w:rFonts w:hint="default" w:ascii="Times New Roman" w:hAnsi="Times New Roman" w:cs="Times New Roman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sz w:val="56"/>
          <w:szCs w:val="56"/>
          <w:lang w:val="en-US"/>
        </w:rPr>
        <w:t>FOR USERS</w:t>
      </w:r>
    </w:p>
    <w:p>
      <w:pPr>
        <w:contextualSpacing w:val="0"/>
        <w:jc w:val="both"/>
        <w:rPr>
          <w:rFonts w:hint="default" w:ascii="Times New Roman" w:hAnsi="Times New Roman" w:cs="Times New Roman"/>
          <w:sz w:val="18"/>
          <w:szCs w:val="18"/>
          <w:rtl w:val="0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rtl w:val="0"/>
          <w:lang w:val="en-US"/>
        </w:rPr>
        <w:drawing>
          <wp:inline distT="0" distB="0" distL="114300" distR="114300">
            <wp:extent cx="5937250" cy="3339465"/>
            <wp:effectExtent l="0" t="0" r="6350" b="13335"/>
            <wp:docPr id="1" name="Picture 1" descr="Us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ser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  <w:jc w:val="center"/>
        <w:rPr>
          <w:rFonts w:ascii="Georgia" w:hAnsi="Georgia" w:eastAsia="Georgia" w:cs="Georgia"/>
          <w:sz w:val="28"/>
          <w:szCs w:val="28"/>
          <w:rtl w:val="0"/>
        </w:rPr>
      </w:pPr>
    </w:p>
    <w:p>
      <w:pPr>
        <w:contextualSpacing w:val="0"/>
        <w:jc w:val="center"/>
        <w:rPr>
          <w:rFonts w:ascii="Georgia" w:hAnsi="Georgia" w:eastAsia="Georgia" w:cs="Georgia"/>
          <w:sz w:val="28"/>
          <w:szCs w:val="28"/>
          <w:highlight w:val="white"/>
          <w:lang w:val="en-US"/>
        </w:rPr>
      </w:pPr>
      <w:r>
        <w:rPr>
          <w:rFonts w:ascii="Georgia" w:hAnsi="Georgia" w:eastAsia="Georgia" w:cs="Georgia"/>
          <w:sz w:val="28"/>
          <w:szCs w:val="28"/>
          <w:rtl w:val="0"/>
        </w:rPr>
        <w:t xml:space="preserve">Data Collection Form </w:t>
      </w:r>
      <w:r>
        <w:rPr>
          <w:rFonts w:ascii="Georgia" w:hAnsi="Georgia" w:eastAsia="Georgia" w:cs="Georgia"/>
          <w:b/>
          <w:sz w:val="28"/>
          <w:szCs w:val="28"/>
          <w:rtl w:val="0"/>
        </w:rPr>
        <w:br w:type="textWrapping"/>
      </w:r>
      <w:r>
        <w:rPr>
          <w:rFonts w:ascii="Georgia" w:hAnsi="Georgia" w:eastAsia="Georgia" w:cs="Georgia"/>
          <w:sz w:val="28"/>
          <w:szCs w:val="28"/>
          <w:highlight w:val="white"/>
          <w:rtl w:val="0"/>
          <w:lang w:val="en-US"/>
        </w:rPr>
        <w:t>Smart Movie Theater Management</w:t>
      </w:r>
    </w:p>
    <w:p>
      <w:pPr>
        <w:ind w:left="0" w:firstLine="0"/>
        <w:contextualSpacing w:val="0"/>
        <w:rPr>
          <w:rFonts w:ascii="Georgia" w:hAnsi="Georgia" w:eastAsia="Georgia" w:cs="Georgia"/>
          <w:sz w:val="28"/>
          <w:szCs w:val="28"/>
          <w:highlight w:val="white"/>
        </w:rPr>
      </w:pPr>
    </w:p>
    <w:tbl>
      <w:tblPr>
        <w:tblStyle w:val="13"/>
        <w:tblW w:w="11265" w:type="dxa"/>
        <w:tblInd w:w="-75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380"/>
        <w:gridCol w:w="2415"/>
        <w:gridCol w:w="447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Georgia" w:hAnsi="Georgia" w:eastAsia="Georgia" w:cs="Georgia"/>
                <w:sz w:val="28"/>
                <w:szCs w:val="28"/>
                <w:highlight w:val="white"/>
              </w:rPr>
            </w:pPr>
            <w:r>
              <w:rPr>
                <w:rFonts w:ascii="Georgia" w:hAnsi="Georgia" w:eastAsia="Georgia" w:cs="Georgia"/>
                <w:sz w:val="28"/>
                <w:szCs w:val="28"/>
                <w:highlight w:val="white"/>
                <w:rtl w:val="0"/>
              </w:rPr>
              <w:t xml:space="preserve">Role : 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Georgia" w:hAnsi="Georgia" w:eastAsia="Georgia" w:cs="Georgia"/>
                <w:sz w:val="28"/>
                <w:szCs w:val="28"/>
                <w:highlight w:val="white"/>
              </w:rPr>
            </w:pPr>
            <w:r>
              <w:rPr>
                <w:rFonts w:ascii="Georgia" w:hAnsi="Georgia" w:eastAsia="Georgia" w:cs="Georgia"/>
                <w:sz w:val="28"/>
                <w:szCs w:val="28"/>
                <w:highlight w:val="white"/>
                <w:rtl w:val="0"/>
              </w:rPr>
              <w:t xml:space="preserve">User ID : 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Georgia" w:hAnsi="Georgia" w:eastAsia="Georgia" w:cs="Georgia"/>
                <w:sz w:val="28"/>
                <w:szCs w:val="28"/>
                <w:highlight w:val="white"/>
              </w:rPr>
            </w:pPr>
            <w:r>
              <w:rPr>
                <w:rFonts w:ascii="Georgia" w:hAnsi="Georgia" w:eastAsia="Georgia" w:cs="Georgia"/>
                <w:sz w:val="28"/>
                <w:szCs w:val="28"/>
                <w:highlight w:val="white"/>
                <w:rtl w:val="0"/>
              </w:rPr>
              <w:t xml:space="preserve">Phone : </w:t>
            </w:r>
          </w:p>
        </w:tc>
      </w:tr>
    </w:tbl>
    <w:p>
      <w:pPr>
        <w:contextualSpacing w:val="0"/>
        <w:rPr>
          <w:rFonts w:ascii="Georgia" w:hAnsi="Georgia" w:eastAsia="Georgia" w:cs="Georgia"/>
          <w:sz w:val="28"/>
          <w:szCs w:val="28"/>
          <w:highlight w:val="white"/>
        </w:rPr>
      </w:pPr>
    </w:p>
    <w:p>
      <w:pPr>
        <w:ind w:left="0" w:firstLine="0"/>
        <w:contextualSpacing w:val="0"/>
        <w:rPr>
          <w:rFonts w:ascii="Georgia" w:hAnsi="Georgia" w:eastAsia="Georgia" w:cs="Georgia"/>
          <w:sz w:val="28"/>
          <w:szCs w:val="28"/>
          <w:highlight w:val="white"/>
        </w:rPr>
      </w:pPr>
    </w:p>
    <w:tbl>
      <w:tblPr>
        <w:tblStyle w:val="14"/>
        <w:tblW w:w="11310" w:type="dxa"/>
        <w:tblInd w:w="-7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15"/>
        <w:gridCol w:w="829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80" w:hRule="atLeast"/>
        </w:trPr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Georgia" w:hAnsi="Georgia" w:eastAsia="Georgia" w:cs="Georgia"/>
                <w:sz w:val="28"/>
                <w:szCs w:val="28"/>
                <w:highlight w:val="white"/>
              </w:rPr>
            </w:pPr>
            <w:r>
              <w:rPr>
                <w:rFonts w:ascii="Georgia" w:hAnsi="Georgia" w:eastAsia="Georgia" w:cs="Georgia"/>
                <w:sz w:val="28"/>
                <w:szCs w:val="28"/>
                <w:highlight w:val="white"/>
                <w:rtl w:val="0"/>
              </w:rPr>
              <w:t xml:space="preserve">Name : </w:t>
            </w:r>
          </w:p>
        </w:tc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Georgia" w:hAnsi="Georgia" w:eastAsia="Georgia" w:cs="Georgia"/>
                <w:sz w:val="28"/>
                <w:szCs w:val="28"/>
                <w:highlight w:val="whit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Georgia" w:hAnsi="Georgia" w:eastAsia="Georgia" w:cs="Georgia"/>
                <w:sz w:val="28"/>
                <w:szCs w:val="28"/>
                <w:highlight w:val="white"/>
              </w:rPr>
            </w:pPr>
            <w:r>
              <w:rPr>
                <w:rFonts w:ascii="Georgia" w:hAnsi="Georgia" w:eastAsia="Georgia" w:cs="Georgia"/>
                <w:sz w:val="28"/>
                <w:szCs w:val="28"/>
                <w:highlight w:val="white"/>
                <w:rtl w:val="0"/>
              </w:rPr>
              <w:t xml:space="preserve">Address : </w:t>
            </w:r>
          </w:p>
        </w:tc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Georgia" w:hAnsi="Georgia" w:eastAsia="Georgia" w:cs="Georgia"/>
                <w:sz w:val="28"/>
                <w:szCs w:val="28"/>
                <w:highlight w:val="whit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Georgia" w:hAnsi="Georgia" w:eastAsia="Georgia" w:cs="Georgia"/>
                <w:sz w:val="28"/>
                <w:szCs w:val="28"/>
                <w:highlight w:val="white"/>
              </w:rPr>
            </w:pPr>
            <w:r>
              <w:rPr>
                <w:rFonts w:ascii="Georgia" w:hAnsi="Georgia" w:eastAsia="Georgia" w:cs="Georgia"/>
                <w:sz w:val="28"/>
                <w:szCs w:val="28"/>
                <w:highlight w:val="white"/>
                <w:rtl w:val="0"/>
              </w:rPr>
              <w:t>Profession :</w:t>
            </w:r>
          </w:p>
        </w:tc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Georgia" w:hAnsi="Georgia" w:eastAsia="Georgia" w:cs="Georgia"/>
                <w:sz w:val="28"/>
                <w:szCs w:val="28"/>
                <w:highlight w:val="white"/>
              </w:rPr>
            </w:pPr>
          </w:p>
        </w:tc>
      </w:tr>
    </w:tbl>
    <w:p>
      <w:pPr>
        <w:ind w:left="0" w:firstLine="0"/>
        <w:contextualSpacing w:val="0"/>
        <w:rPr>
          <w:rFonts w:ascii="Georgia" w:hAnsi="Georgia" w:eastAsia="Georgia" w:cs="Georgia"/>
        </w:rPr>
      </w:pPr>
    </w:p>
    <w:p>
      <w:pPr>
        <w:ind w:left="0" w:firstLine="0"/>
        <w:contextualSpacing w:val="0"/>
        <w:rPr>
          <w:rFonts w:ascii="Georgia" w:hAnsi="Georgia" w:eastAsia="Georgia" w:cs="Georgia"/>
        </w:rPr>
      </w:pPr>
    </w:p>
    <w:p>
      <w:pPr>
        <w:contextualSpacing w:val="0"/>
        <w:rPr>
          <w:rFonts w:ascii="Georgia" w:hAnsi="Georgia" w:eastAsia="Georgia" w:cs="Georgia"/>
        </w:rPr>
      </w:pPr>
    </w:p>
    <w:p>
      <w:pPr>
        <w:numPr>
          <w:ilvl w:val="0"/>
          <w:numId w:val="6"/>
        </w:numPr>
        <w:ind w:left="720" w:hanging="360"/>
        <w:rPr>
          <w:rFonts w:ascii="Georgia" w:hAnsi="Georgia" w:eastAsia="Georgia" w:cs="Georgia"/>
        </w:rPr>
      </w:pPr>
      <w:r>
        <w:rPr>
          <w:rFonts w:ascii="Georgia" w:hAnsi="Georgia" w:eastAsia="Georgia" w:cs="Georgia"/>
          <w:sz w:val="24"/>
          <w:szCs w:val="24"/>
          <w:rtl w:val="0"/>
        </w:rPr>
        <w:t xml:space="preserve">FAQs about  </w:t>
      </w:r>
      <w:r>
        <w:rPr>
          <w:rFonts w:ascii="Georgia" w:hAnsi="Georgia" w:eastAsia="Georgia" w:cs="Georgia"/>
          <w:sz w:val="24"/>
          <w:szCs w:val="24"/>
          <w:rtl w:val="0"/>
          <w:lang w:val="en-US"/>
        </w:rPr>
        <w:t>MOVIE THEARER</w:t>
      </w:r>
    </w:p>
    <w:p>
      <w:pPr>
        <w:contextualSpacing w:val="0"/>
        <w:rPr>
          <w:rFonts w:ascii="Georgia" w:hAnsi="Georgia" w:eastAsia="Georgia" w:cs="Georgia"/>
        </w:rPr>
      </w:pPr>
    </w:p>
    <w:tbl>
      <w:tblPr>
        <w:tblStyle w:val="15"/>
        <w:tblW w:w="11160" w:type="dxa"/>
        <w:tblInd w:w="-5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620"/>
        <w:gridCol w:w="95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Georgia" w:hAnsi="Georgia" w:eastAsia="Georgia" w:cs="Georgia"/>
              </w:rPr>
            </w:pPr>
            <w:r>
              <w:rPr>
                <w:rFonts w:ascii="Georgia" w:hAnsi="Georgia" w:eastAsia="Georgia" w:cs="Georgia"/>
                <w:rtl w:val="0"/>
              </w:rPr>
              <w:t>1.</w:t>
            </w:r>
          </w:p>
        </w:tc>
        <w:tc>
          <w:tcPr>
            <w:tcW w:w="9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ascii="Georgia" w:hAnsi="Georgia" w:eastAsia="Georgia" w:cs="Georgia"/>
              </w:rPr>
            </w:pPr>
            <w:r>
              <w:rPr>
                <w:rFonts w:ascii="Georgia" w:hAnsi="Georgia" w:eastAsia="Georgia" w:cs="Georgia"/>
                <w:sz w:val="24"/>
                <w:szCs w:val="24"/>
                <w:rtl w:val="0"/>
              </w:rPr>
              <w:t xml:space="preserve">Tell </w:t>
            </w:r>
            <w:r>
              <w:rPr>
                <w:rFonts w:ascii="Georgia" w:hAnsi="Georgia" w:eastAsia="Georgia" w:cs="Georgia"/>
                <w:sz w:val="24"/>
                <w:szCs w:val="24"/>
                <w:rtl w:val="0"/>
                <w:lang w:val="en-US"/>
              </w:rPr>
              <w:t>us</w:t>
            </w:r>
            <w:r>
              <w:rPr>
                <w:rFonts w:ascii="Georgia" w:hAnsi="Georgia" w:eastAsia="Georgia" w:cs="Georgia"/>
                <w:sz w:val="24"/>
                <w:szCs w:val="24"/>
                <w:rtl w:val="0"/>
              </w:rPr>
              <w:t xml:space="preserve"> a suggestion you have made that </w:t>
            </w:r>
            <w:r>
              <w:rPr>
                <w:rFonts w:ascii="Georgia" w:hAnsi="Georgia" w:eastAsia="Georgia" w:cs="Georgia"/>
                <w:sz w:val="24"/>
                <w:szCs w:val="24"/>
                <w:rtl w:val="0"/>
                <w:lang w:val="en-US"/>
              </w:rPr>
              <w:t>should be</w:t>
            </w:r>
            <w:r>
              <w:rPr>
                <w:rFonts w:ascii="Georgia" w:hAnsi="Georgia" w:eastAsia="Georgia" w:cs="Georgia"/>
                <w:sz w:val="24"/>
                <w:szCs w:val="24"/>
                <w:rtl w:val="0"/>
              </w:rPr>
              <w:t xml:space="preserve"> implemented in this </w:t>
            </w:r>
            <w:r>
              <w:rPr>
                <w:rFonts w:ascii="Georgia" w:hAnsi="Georgia" w:eastAsia="Georgia" w:cs="Georgia"/>
                <w:sz w:val="24"/>
                <w:szCs w:val="24"/>
                <w:rtl w:val="0"/>
                <w:lang w:val="en-US"/>
              </w:rPr>
              <w:t>Theater Management System</w:t>
            </w:r>
            <w:r>
              <w:rPr>
                <w:rFonts w:ascii="Georgia" w:hAnsi="Georgia" w:eastAsia="Georgia" w:cs="Georgia"/>
                <w:sz w:val="24"/>
                <w:szCs w:val="24"/>
                <w:rtl w:val="0"/>
              </w:rPr>
              <w:t xml:space="preserve"> ?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40" w:hRule="atLeast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Georgia" w:hAnsi="Georgia" w:eastAsia="Georgia" w:cs="Georgia"/>
              </w:rPr>
            </w:pPr>
          </w:p>
        </w:tc>
        <w:tc>
          <w:tcPr>
            <w:tcW w:w="9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Georgia" w:hAnsi="Georgia" w:eastAsia="Georgia" w:cs="Georgia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Georgia" w:hAnsi="Georgia" w:eastAsia="Georgia" w:cs="Georgia"/>
              </w:rPr>
            </w:pPr>
            <w:r>
              <w:rPr>
                <w:rFonts w:ascii="Georgia" w:hAnsi="Georgia" w:eastAsia="Georgia" w:cs="Georgia"/>
                <w:rtl w:val="0"/>
              </w:rPr>
              <w:t>2.</w:t>
            </w:r>
          </w:p>
        </w:tc>
        <w:tc>
          <w:tcPr>
            <w:tcW w:w="9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Georgia" w:hAnsi="Georgia" w:eastAsia="Georgia" w:cs="Georgia"/>
              </w:rPr>
            </w:pPr>
            <w:r>
              <w:rPr>
                <w:rFonts w:ascii="Georgia" w:hAnsi="Georgia" w:eastAsia="Georgia" w:cs="Georgia"/>
                <w:sz w:val="24"/>
                <w:szCs w:val="24"/>
                <w:rtl w:val="0"/>
              </w:rPr>
              <w:t xml:space="preserve">What/how do you know about </w:t>
            </w:r>
            <w:r>
              <w:rPr>
                <w:rFonts w:ascii="Georgia" w:hAnsi="Georgia" w:eastAsia="Georgia" w:cs="Georgia"/>
                <w:sz w:val="24"/>
                <w:szCs w:val="24"/>
                <w:rtl w:val="0"/>
                <w:lang w:val="en-US"/>
              </w:rPr>
              <w:t>the movies that gets released</w:t>
            </w:r>
            <w:r>
              <w:rPr>
                <w:rFonts w:ascii="Georgia" w:hAnsi="Georgia" w:eastAsia="Georgia" w:cs="Georgia"/>
                <w:sz w:val="24"/>
                <w:szCs w:val="24"/>
                <w:rtl w:val="0"/>
              </w:rPr>
              <w:t xml:space="preserve"> ?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60" w:hRule="atLeast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Georgia" w:hAnsi="Georgia" w:eastAsia="Georgia" w:cs="Georgia"/>
              </w:rPr>
            </w:pPr>
          </w:p>
        </w:tc>
        <w:tc>
          <w:tcPr>
            <w:tcW w:w="9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Georgia" w:hAnsi="Georgia" w:eastAsia="Georgia" w:cs="Georgia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Georgia" w:hAnsi="Georgia" w:eastAsia="Georgia" w:cs="Georgia"/>
              </w:rPr>
            </w:pPr>
            <w:r>
              <w:rPr>
                <w:rFonts w:ascii="Georgia" w:hAnsi="Georgia" w:eastAsia="Georgia" w:cs="Georgia"/>
                <w:rtl w:val="0"/>
              </w:rPr>
              <w:t>3.</w:t>
            </w:r>
          </w:p>
        </w:tc>
        <w:tc>
          <w:tcPr>
            <w:tcW w:w="9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Georgia" w:hAnsi="Georgia" w:eastAsia="Georgia" w:cs="Georgia"/>
              </w:rPr>
            </w:pPr>
            <w:r>
              <w:rPr>
                <w:rFonts w:ascii="Georgia" w:hAnsi="Georgia" w:eastAsia="Georgia" w:cs="Georgia"/>
                <w:sz w:val="24"/>
                <w:szCs w:val="24"/>
                <w:rtl w:val="0"/>
              </w:rPr>
              <w:t>How do you want to see this system ? What will be beneficial for you?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0" w:hRule="atLeast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Georgia" w:hAnsi="Georgia" w:eastAsia="Georgia" w:cs="Georgia"/>
              </w:rPr>
            </w:pPr>
          </w:p>
        </w:tc>
        <w:tc>
          <w:tcPr>
            <w:tcW w:w="9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Georgia" w:hAnsi="Georgia" w:eastAsia="Georgia" w:cs="Georgia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Georgia" w:hAnsi="Georgia" w:eastAsia="Georgia" w:cs="Georgia"/>
              </w:rPr>
            </w:pPr>
            <w:r>
              <w:rPr>
                <w:rFonts w:ascii="Georgia" w:hAnsi="Georgia" w:eastAsia="Georgia" w:cs="Georgia"/>
                <w:rtl w:val="0"/>
              </w:rPr>
              <w:t>4.</w:t>
            </w:r>
          </w:p>
        </w:tc>
        <w:tc>
          <w:tcPr>
            <w:tcW w:w="9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Georgia" w:hAnsi="Georgia" w:eastAsia="Georgia" w:cs="Georgia"/>
              </w:rPr>
            </w:pPr>
            <w:r>
              <w:rPr>
                <w:rFonts w:ascii="Georgia" w:hAnsi="Georgia" w:eastAsia="Georgia" w:cs="Georgia"/>
                <w:sz w:val="24"/>
                <w:szCs w:val="24"/>
                <w:rtl w:val="0"/>
              </w:rPr>
              <w:t>Do you have any questions to ask us ?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Georgia" w:hAnsi="Georgia" w:eastAsia="Georgia" w:cs="Georgia"/>
              </w:rPr>
            </w:pPr>
          </w:p>
        </w:tc>
        <w:tc>
          <w:tcPr>
            <w:tcW w:w="9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Georgia" w:hAnsi="Georgia" w:eastAsia="Georgia" w:cs="Georgia"/>
              </w:rPr>
            </w:pPr>
          </w:p>
          <w:p>
            <w:pPr>
              <w:widowControl w:val="0"/>
              <w:spacing w:line="240" w:lineRule="auto"/>
              <w:contextualSpacing w:val="0"/>
              <w:rPr>
                <w:rFonts w:ascii="Georgia" w:hAnsi="Georgia" w:eastAsia="Georgia" w:cs="Georgia"/>
              </w:rPr>
            </w:pPr>
          </w:p>
          <w:p>
            <w:pPr>
              <w:widowControl w:val="0"/>
              <w:spacing w:line="240" w:lineRule="auto"/>
              <w:contextualSpacing w:val="0"/>
              <w:rPr>
                <w:rFonts w:ascii="Georgia" w:hAnsi="Georgia" w:eastAsia="Georgia" w:cs="Georgia"/>
              </w:rPr>
            </w:pPr>
          </w:p>
        </w:tc>
      </w:tr>
    </w:tbl>
    <w:p>
      <w:pPr>
        <w:contextualSpacing w:val="0"/>
        <w:rPr>
          <w:rFonts w:ascii="Georgia" w:hAnsi="Georgia" w:eastAsia="Georgia" w:cs="Georgia"/>
        </w:rPr>
      </w:pPr>
    </w:p>
    <w:p>
      <w:pPr>
        <w:ind w:left="0" w:firstLine="0"/>
        <w:contextualSpacing w:val="0"/>
        <w:rPr>
          <w:rFonts w:ascii="Georgia" w:hAnsi="Georgia" w:eastAsia="Georgia" w:cs="Georgia"/>
        </w:rPr>
      </w:pPr>
    </w:p>
    <w:p>
      <w:pPr>
        <w:ind w:left="0" w:firstLine="0"/>
        <w:contextualSpacing w:val="0"/>
        <w:rPr>
          <w:rFonts w:ascii="Georgia" w:hAnsi="Georgia" w:eastAsia="Georgia" w:cs="Georgia"/>
        </w:rPr>
      </w:pPr>
    </w:p>
    <w:p>
      <w:pPr>
        <w:ind w:left="0" w:firstLine="0"/>
        <w:contextualSpacing w:val="0"/>
        <w:rPr>
          <w:rFonts w:ascii="Georgia" w:hAnsi="Georgia" w:eastAsia="Georgia" w:cs="Georgia"/>
        </w:rPr>
      </w:pPr>
    </w:p>
    <w:p>
      <w:pPr>
        <w:ind w:left="0" w:firstLine="0"/>
        <w:contextualSpacing w:val="0"/>
        <w:rPr>
          <w:rFonts w:ascii="Georgia" w:hAnsi="Georgia" w:eastAsia="Georgia" w:cs="Georgia"/>
        </w:rPr>
      </w:pPr>
    </w:p>
    <w:p>
      <w:pPr>
        <w:ind w:left="0" w:firstLine="0"/>
        <w:contextualSpacing w:val="0"/>
        <w:rPr>
          <w:rFonts w:ascii="Georgia" w:hAnsi="Georgia" w:eastAsia="Georgia" w:cs="Georgia"/>
        </w:rPr>
      </w:pPr>
    </w:p>
    <w:p>
      <w:pPr>
        <w:ind w:left="0" w:firstLine="0"/>
        <w:contextualSpacing w:val="0"/>
        <w:rPr>
          <w:rFonts w:ascii="Georgia" w:hAnsi="Georgia" w:eastAsia="Georgia" w:cs="Georgia"/>
        </w:rPr>
      </w:pPr>
    </w:p>
    <w:p>
      <w:pPr>
        <w:numPr>
          <w:ilvl w:val="0"/>
          <w:numId w:val="7"/>
        </w:numPr>
        <w:ind w:left="720" w:hanging="360"/>
        <w:rPr>
          <w:rFonts w:ascii="Georgia" w:hAnsi="Georgia" w:eastAsia="Georgia" w:cs="Georgia"/>
        </w:rPr>
      </w:pPr>
      <w:r>
        <w:rPr>
          <w:rFonts w:ascii="Georgia" w:hAnsi="Georgia" w:eastAsia="Georgia" w:cs="Georgia"/>
          <w:sz w:val="24"/>
          <w:szCs w:val="24"/>
          <w:rtl w:val="0"/>
        </w:rPr>
        <w:t xml:space="preserve">General Questions  and answers  : </w:t>
      </w:r>
    </w:p>
    <w:p>
      <w:pPr>
        <w:ind w:left="0" w:firstLine="0"/>
        <w:contextualSpacing w:val="0"/>
        <w:rPr>
          <w:rFonts w:ascii="Georgia" w:hAnsi="Georgia" w:eastAsia="Georgia" w:cs="Georgia"/>
        </w:rPr>
      </w:pPr>
    </w:p>
    <w:tbl>
      <w:tblPr>
        <w:tblStyle w:val="16"/>
        <w:tblW w:w="11205" w:type="dxa"/>
        <w:tblInd w:w="-5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95"/>
        <w:gridCol w:w="101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Georgia" w:hAnsi="Georgia" w:eastAsia="Georgia" w:cs="Georgia"/>
              </w:rPr>
            </w:pPr>
            <w:r>
              <w:rPr>
                <w:rFonts w:ascii="Georgia" w:hAnsi="Georgia" w:eastAsia="Georgia" w:cs="Georgia"/>
                <w:rtl w:val="0"/>
              </w:rPr>
              <w:t>1.</w:t>
            </w:r>
          </w:p>
        </w:tc>
        <w:tc>
          <w:tcPr>
            <w:tcW w:w="10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firstLine="0"/>
              <w:contextualSpacing w:val="0"/>
              <w:rPr>
                <w:rFonts w:ascii="Georgia" w:hAnsi="Georgia" w:eastAsia="Georgia" w:cs="Georgia"/>
              </w:rPr>
            </w:pPr>
            <w:r>
              <w:rPr>
                <w:rFonts w:ascii="Georgia" w:hAnsi="Georgia" w:eastAsia="Georgia" w:cs="Georgia"/>
                <w:sz w:val="24"/>
                <w:szCs w:val="24"/>
                <w:rtl w:val="0"/>
              </w:rPr>
              <w:t>Who are engaged with it by whom ?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80" w:hRule="atLeast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Georgia" w:hAnsi="Georgia" w:eastAsia="Georgia" w:cs="Georgia"/>
              </w:rPr>
            </w:pPr>
            <w:r>
              <w:rPr>
                <w:rFonts w:ascii="Georgia" w:hAnsi="Georgia" w:eastAsia="Georgia" w:cs="Georgia"/>
                <w:rtl w:val="0"/>
              </w:rPr>
              <w:t xml:space="preserve">Answer : </w:t>
            </w:r>
          </w:p>
        </w:tc>
        <w:tc>
          <w:tcPr>
            <w:tcW w:w="10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Georgia" w:hAnsi="Georgia" w:eastAsia="Georgia" w:cs="Georgia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0" w:hRule="atLeast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Georgia" w:hAnsi="Georgia" w:eastAsia="Georgia" w:cs="Georgia"/>
              </w:rPr>
            </w:pPr>
            <w:r>
              <w:rPr>
                <w:rFonts w:ascii="Georgia" w:hAnsi="Georgia" w:eastAsia="Georgia" w:cs="Georgia"/>
                <w:rtl w:val="0"/>
              </w:rPr>
              <w:t>2.</w:t>
            </w:r>
          </w:p>
        </w:tc>
        <w:tc>
          <w:tcPr>
            <w:tcW w:w="10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Georgia" w:hAnsi="Georgia" w:eastAsia="Georgia" w:cs="Georgia"/>
              </w:rPr>
            </w:pPr>
            <w:r>
              <w:rPr>
                <w:rFonts w:ascii="Georgia" w:hAnsi="Georgia" w:eastAsia="Georgia" w:cs="Georgia"/>
                <w:sz w:val="24"/>
                <w:szCs w:val="24"/>
                <w:rtl w:val="0"/>
              </w:rPr>
              <w:t>Is there any online process ?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60" w:hRule="atLeast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Georgia" w:hAnsi="Georgia" w:eastAsia="Georgia" w:cs="Georgia"/>
              </w:rPr>
            </w:pPr>
            <w:r>
              <w:rPr>
                <w:rFonts w:ascii="Georgia" w:hAnsi="Georgia" w:eastAsia="Georgia" w:cs="Georgia"/>
                <w:rtl w:val="0"/>
              </w:rPr>
              <w:t>Answer :</w:t>
            </w:r>
          </w:p>
        </w:tc>
        <w:tc>
          <w:tcPr>
            <w:tcW w:w="10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Georgia" w:hAnsi="Georgia" w:eastAsia="Georgia" w:cs="Georgia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Georgia" w:hAnsi="Georgia" w:eastAsia="Georgia" w:cs="Georgia"/>
              </w:rPr>
            </w:pPr>
            <w:r>
              <w:rPr>
                <w:rFonts w:ascii="Georgia" w:hAnsi="Georgia" w:eastAsia="Georgia" w:cs="Georgia"/>
                <w:rtl w:val="0"/>
              </w:rPr>
              <w:t>3.</w:t>
            </w:r>
          </w:p>
        </w:tc>
        <w:tc>
          <w:tcPr>
            <w:tcW w:w="10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ascii="Georgia" w:hAnsi="Georgia" w:eastAsia="Georgia" w:cs="Georgia"/>
              </w:rPr>
            </w:pPr>
            <w:r>
              <w:rPr>
                <w:rFonts w:ascii="Georgia" w:hAnsi="Georgia" w:eastAsia="Georgia" w:cs="Georgia"/>
                <w:sz w:val="24"/>
                <w:szCs w:val="24"/>
                <w:rtl w:val="0"/>
              </w:rPr>
              <w:t>How people are concerned about this  ?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60" w:hRule="atLeast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Georgia" w:hAnsi="Georgia" w:eastAsia="Georgia" w:cs="Georgia"/>
              </w:rPr>
            </w:pPr>
            <w:r>
              <w:rPr>
                <w:rFonts w:ascii="Georgia" w:hAnsi="Georgia" w:eastAsia="Georgia" w:cs="Georgia"/>
                <w:rtl w:val="0"/>
              </w:rPr>
              <w:t>Answer :</w:t>
            </w:r>
          </w:p>
        </w:tc>
        <w:tc>
          <w:tcPr>
            <w:tcW w:w="10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Georgia" w:hAnsi="Georgia" w:eastAsia="Georgia" w:cs="Georgia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90" w:hRule="atLeast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Georgia" w:hAnsi="Georgia" w:eastAsia="Georgia" w:cs="Georgia"/>
              </w:rPr>
            </w:pPr>
            <w:r>
              <w:rPr>
                <w:rFonts w:ascii="Georgia" w:hAnsi="Georgia" w:eastAsia="Georgia" w:cs="Georgia"/>
                <w:rtl w:val="0"/>
              </w:rPr>
              <w:t>4.</w:t>
            </w:r>
          </w:p>
        </w:tc>
        <w:tc>
          <w:tcPr>
            <w:tcW w:w="10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ascii="Georgia" w:hAnsi="Georgia" w:eastAsia="Georgia" w:cs="Georgia"/>
              </w:rPr>
            </w:pPr>
            <w:r>
              <w:rPr>
                <w:rFonts w:ascii="Georgia" w:hAnsi="Georgia" w:eastAsia="Georgia" w:cs="Georgia"/>
                <w:sz w:val="24"/>
                <w:szCs w:val="24"/>
                <w:rtl w:val="0"/>
              </w:rPr>
              <w:t xml:space="preserve">What  are the problems we have to face while </w:t>
            </w:r>
            <w:r>
              <w:rPr>
                <w:rFonts w:ascii="Georgia" w:hAnsi="Georgia" w:eastAsia="Georgia" w:cs="Georgia"/>
                <w:sz w:val="24"/>
                <w:szCs w:val="24"/>
                <w:rtl w:val="0"/>
                <w:lang w:val="en-US"/>
              </w:rPr>
              <w:t>going to see a movie</w:t>
            </w:r>
            <w:r>
              <w:rPr>
                <w:rFonts w:ascii="Georgia" w:hAnsi="Georgia" w:eastAsia="Georgia" w:cs="Georgia"/>
                <w:sz w:val="24"/>
                <w:szCs w:val="24"/>
                <w:rtl w:val="0"/>
              </w:rPr>
              <w:t>?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22" w:hRule="atLeast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Georgia" w:hAnsi="Georgia" w:eastAsia="Georgia" w:cs="Georgia"/>
              </w:rPr>
            </w:pPr>
            <w:r>
              <w:rPr>
                <w:rFonts w:ascii="Georgia" w:hAnsi="Georgia" w:eastAsia="Georgia" w:cs="Georgia"/>
                <w:rtl w:val="0"/>
              </w:rPr>
              <w:t>Answer :</w:t>
            </w:r>
          </w:p>
        </w:tc>
        <w:tc>
          <w:tcPr>
            <w:tcW w:w="10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ascii="Georgia" w:hAnsi="Georgia" w:eastAsia="Georgia" w:cs="Georgia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Georgia" w:hAnsi="Georgia" w:eastAsia="Georgia" w:cs="Georgia"/>
              </w:rPr>
            </w:pPr>
            <w:r>
              <w:rPr>
                <w:rFonts w:ascii="Georgia" w:hAnsi="Georgia" w:eastAsia="Georgia" w:cs="Georgia"/>
                <w:rtl w:val="0"/>
              </w:rPr>
              <w:t>5.</w:t>
            </w:r>
          </w:p>
        </w:tc>
        <w:tc>
          <w:tcPr>
            <w:tcW w:w="10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ascii="Georgia" w:hAnsi="Georgia" w:eastAsia="Georgia" w:cs="Georgia"/>
              </w:rPr>
            </w:pPr>
            <w:r>
              <w:rPr>
                <w:rFonts w:ascii="Georgia" w:hAnsi="Georgia" w:eastAsia="Georgia" w:cs="Georgia"/>
                <w:sz w:val="24"/>
                <w:szCs w:val="24"/>
                <w:rtl w:val="0"/>
              </w:rPr>
              <w:t xml:space="preserve">Do you think that </w:t>
            </w:r>
            <w:r>
              <w:rPr>
                <w:rFonts w:ascii="Georgia" w:hAnsi="Georgia" w:eastAsia="Georgia" w:cs="Georgia"/>
                <w:sz w:val="24"/>
                <w:szCs w:val="24"/>
                <w:rtl w:val="0"/>
                <w:lang w:val="en-US"/>
              </w:rPr>
              <w:t>digitization</w:t>
            </w:r>
            <w:r>
              <w:rPr>
                <w:rFonts w:ascii="Georgia" w:hAnsi="Georgia" w:eastAsia="Georgia" w:cs="Georgia"/>
                <w:sz w:val="24"/>
                <w:szCs w:val="24"/>
                <w:rtl w:val="0"/>
              </w:rPr>
              <w:t xml:space="preserve"> is the solution of these existing problems ?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60" w:hRule="atLeast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Georgia" w:hAnsi="Georgia" w:eastAsia="Georgia" w:cs="Georgia"/>
              </w:rPr>
            </w:pPr>
            <w:r>
              <w:rPr>
                <w:rFonts w:ascii="Georgia" w:hAnsi="Georgia" w:eastAsia="Georgia" w:cs="Georgia"/>
                <w:rtl w:val="0"/>
              </w:rPr>
              <w:t>Answer :</w:t>
            </w:r>
          </w:p>
        </w:tc>
        <w:tc>
          <w:tcPr>
            <w:tcW w:w="10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Georgia" w:hAnsi="Georgia" w:eastAsia="Georgia" w:cs="Georgia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Georgia" w:hAnsi="Georgia" w:eastAsia="Georgia" w:cs="Georgia"/>
              </w:rPr>
            </w:pPr>
            <w:r>
              <w:rPr>
                <w:rFonts w:ascii="Georgia" w:hAnsi="Georgia" w:eastAsia="Georgia" w:cs="Georgia"/>
                <w:rtl w:val="0"/>
              </w:rPr>
              <w:t>6.</w:t>
            </w:r>
          </w:p>
        </w:tc>
        <w:tc>
          <w:tcPr>
            <w:tcW w:w="10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ascii="Georgia" w:hAnsi="Georgia" w:eastAsia="Georgia" w:cs="Georgia"/>
              </w:rPr>
            </w:pPr>
            <w:r>
              <w:rPr>
                <w:rFonts w:ascii="Georgia" w:hAnsi="Georgia" w:eastAsia="Georgia" w:cs="Georgia"/>
                <w:sz w:val="24"/>
                <w:szCs w:val="24"/>
                <w:rtl w:val="0"/>
              </w:rPr>
              <w:t>Can our system  help for this purpose ? How ?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0" w:hRule="atLeast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Georgia" w:hAnsi="Georgia" w:eastAsia="Georgia" w:cs="Georgia"/>
              </w:rPr>
            </w:pPr>
            <w:r>
              <w:rPr>
                <w:rFonts w:ascii="Georgia" w:hAnsi="Georgia" w:eastAsia="Georgia" w:cs="Georgia"/>
                <w:rtl w:val="0"/>
              </w:rPr>
              <w:t>Answer :</w:t>
            </w:r>
          </w:p>
        </w:tc>
        <w:tc>
          <w:tcPr>
            <w:tcW w:w="10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Georgia" w:hAnsi="Georgia" w:eastAsia="Georgia" w:cs="Georgia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Georgia" w:hAnsi="Georgia" w:eastAsia="Georgia" w:cs="Georgia"/>
              </w:rPr>
            </w:pPr>
            <w:r>
              <w:rPr>
                <w:rFonts w:ascii="Georgia" w:hAnsi="Georgia" w:eastAsia="Georgia" w:cs="Georgia"/>
                <w:rtl w:val="0"/>
              </w:rPr>
              <w:t>7.</w:t>
            </w:r>
          </w:p>
        </w:tc>
        <w:tc>
          <w:tcPr>
            <w:tcW w:w="10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ascii="Georgia" w:hAnsi="Georgia" w:eastAsia="Georgia" w:cs="Georgia"/>
              </w:rPr>
            </w:pPr>
            <w:r>
              <w:rPr>
                <w:rFonts w:ascii="Georgia" w:hAnsi="Georgia" w:eastAsia="Georgia" w:cs="Georgia"/>
                <w:sz w:val="24"/>
                <w:szCs w:val="24"/>
                <w:rtl w:val="0"/>
              </w:rPr>
              <w:t xml:space="preserve">What are the problems we have to face to implement our system in real life ? what are challenges of our system ?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20" w:hRule="atLeast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Georgia" w:hAnsi="Georgia" w:eastAsia="Georgia" w:cs="Georgia"/>
              </w:rPr>
            </w:pPr>
            <w:r>
              <w:rPr>
                <w:rFonts w:ascii="Georgia" w:hAnsi="Georgia" w:eastAsia="Georgia" w:cs="Georgia"/>
                <w:rtl w:val="0"/>
              </w:rPr>
              <w:t>Answer :</w:t>
            </w:r>
          </w:p>
        </w:tc>
        <w:tc>
          <w:tcPr>
            <w:tcW w:w="10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Georgia" w:hAnsi="Georgia" w:eastAsia="Georgia" w:cs="Georgia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Georgia" w:hAnsi="Georgia" w:eastAsia="Georgia" w:cs="Georgia"/>
              </w:rPr>
            </w:pPr>
            <w:r>
              <w:rPr>
                <w:rFonts w:ascii="Georgia" w:hAnsi="Georgia" w:eastAsia="Georgia" w:cs="Georgia"/>
                <w:rtl w:val="0"/>
              </w:rPr>
              <w:t>8.</w:t>
            </w:r>
          </w:p>
        </w:tc>
        <w:tc>
          <w:tcPr>
            <w:tcW w:w="10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Georgia" w:hAnsi="Georgia" w:eastAsia="Georgia" w:cs="Georgia"/>
              </w:rPr>
            </w:pPr>
            <w:r>
              <w:rPr>
                <w:rFonts w:ascii="Georgia" w:hAnsi="Georgia" w:eastAsia="Georgia" w:cs="Georgia"/>
                <w:sz w:val="24"/>
                <w:szCs w:val="24"/>
                <w:rtl w:val="0"/>
              </w:rPr>
              <w:t>Do you think we have to add more questions in our research ? What are the questions ?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60" w:hRule="atLeast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Georgia" w:hAnsi="Georgia" w:eastAsia="Georgia" w:cs="Georgia"/>
              </w:rPr>
            </w:pPr>
            <w:r>
              <w:rPr>
                <w:rFonts w:ascii="Georgia" w:hAnsi="Georgia" w:eastAsia="Georgia" w:cs="Georgia"/>
                <w:rtl w:val="0"/>
              </w:rPr>
              <w:t>Answer :</w:t>
            </w:r>
          </w:p>
        </w:tc>
        <w:tc>
          <w:tcPr>
            <w:tcW w:w="10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Georgia" w:hAnsi="Georgia" w:eastAsia="Georgia" w:cs="Georgia"/>
              </w:rPr>
            </w:pPr>
          </w:p>
        </w:tc>
      </w:tr>
    </w:tbl>
    <w:p>
      <w:pPr>
        <w:ind w:left="0" w:firstLine="0"/>
        <w:contextualSpacing w:val="0"/>
        <w:rPr>
          <w:rFonts w:ascii="Georgia" w:hAnsi="Georgia" w:eastAsia="Georgia" w:cs="Georgia"/>
        </w:rPr>
      </w:pPr>
    </w:p>
    <w:p>
      <w:pPr>
        <w:ind w:left="0" w:firstLine="0"/>
        <w:contextualSpacing w:val="0"/>
        <w:rPr>
          <w:rFonts w:ascii="Georgia" w:hAnsi="Georgia" w:eastAsia="Georgia" w:cs="Georgia"/>
          <w:rtl w:val="0"/>
        </w:rPr>
      </w:pPr>
    </w:p>
    <w:p>
      <w:pPr>
        <w:ind w:left="0" w:firstLine="0"/>
        <w:contextualSpacing w:val="0"/>
        <w:rPr>
          <w:rFonts w:ascii="Georgia" w:hAnsi="Georgia" w:eastAsia="Georgia" w:cs="Georgia"/>
          <w:rtl w:val="0"/>
        </w:rPr>
      </w:pPr>
    </w:p>
    <w:p>
      <w:pPr>
        <w:ind w:left="0" w:firstLine="0"/>
        <w:contextualSpacing w:val="0"/>
        <w:rPr>
          <w:rFonts w:ascii="Georgia" w:hAnsi="Georgia" w:eastAsia="Georgia" w:cs="Georgia"/>
        </w:rPr>
      </w:pPr>
      <w:r>
        <w:rPr>
          <w:rFonts w:ascii="Georgia" w:hAnsi="Georgia" w:eastAsia="Georgia" w:cs="Georgia"/>
          <w:rtl w:val="0"/>
        </w:rPr>
        <w:t xml:space="preserve">Comment/opinion about this survey : </w:t>
      </w:r>
    </w:p>
    <w:p>
      <w:pPr>
        <w:ind w:left="0" w:firstLine="0"/>
        <w:contextualSpacing w:val="0"/>
        <w:rPr>
          <w:rFonts w:ascii="Georgia" w:hAnsi="Georgia" w:eastAsia="Georgia" w:cs="Georgia"/>
        </w:rPr>
      </w:pPr>
      <w:r>
        <w:rPr>
          <w:rFonts w:ascii="Georgia" w:hAnsi="Georgia" w:eastAsia="Georgia" w:cs="Georgia"/>
          <w:rtl w:val="0"/>
        </w:rPr>
        <w:br w:type="textWrapping"/>
      </w:r>
    </w:p>
    <w:p>
      <w:pPr>
        <w:contextualSpacing w:val="0"/>
        <w:rPr>
          <w:rFonts w:ascii="Georgia" w:hAnsi="Georgia" w:eastAsia="Georgia" w:cs="Georgia"/>
        </w:rPr>
      </w:pPr>
    </w:p>
    <w:p>
      <w:pPr>
        <w:ind w:left="720" w:firstLine="0"/>
        <w:contextualSpacing w:val="0"/>
        <w:rPr>
          <w:rFonts w:ascii="Georgia" w:hAnsi="Georgia" w:eastAsia="Georgia" w:cs="Georgia"/>
        </w:rPr>
      </w:pPr>
    </w:p>
    <w:p>
      <w:pPr>
        <w:contextualSpacing w:val="0"/>
        <w:rPr>
          <w:rFonts w:ascii="Georgia" w:hAnsi="Georgia" w:eastAsia="Georgia" w:cs="Georgia"/>
        </w:rPr>
      </w:pPr>
    </w:p>
    <w:p>
      <w:pPr>
        <w:contextualSpacing w:val="0"/>
        <w:rPr>
          <w:rFonts w:ascii="Georgia" w:hAnsi="Georgia" w:eastAsia="Georgia" w:cs="Georgia"/>
        </w:rPr>
      </w:pPr>
    </w:p>
    <w:p>
      <w:pPr>
        <w:contextualSpacing w:val="0"/>
        <w:rPr>
          <w:rFonts w:ascii="Georgia" w:hAnsi="Georgia" w:eastAsia="Georgia" w:cs="Georgia"/>
        </w:rPr>
      </w:pPr>
    </w:p>
    <w:p>
      <w:pPr>
        <w:contextualSpacing w:val="0"/>
        <w:rPr>
          <w:rFonts w:ascii="Georgia" w:hAnsi="Georgia" w:eastAsia="Georgia" w:cs="Georgia"/>
        </w:rPr>
      </w:pPr>
    </w:p>
    <w:p>
      <w:pPr>
        <w:contextualSpacing w:val="0"/>
        <w:rPr>
          <w:rFonts w:ascii="Georgia" w:hAnsi="Georgia" w:eastAsia="Georgia" w:cs="Georgia"/>
        </w:rPr>
      </w:pPr>
    </w:p>
    <w:p>
      <w:pPr>
        <w:contextualSpacing w:val="0"/>
        <w:rPr>
          <w:rFonts w:ascii="Georgia" w:hAnsi="Georgia" w:eastAsia="Georgia" w:cs="Georgia"/>
        </w:rPr>
      </w:pPr>
    </w:p>
    <w:sectPr>
      <w:pgSz w:w="12240" w:h="15840"/>
      <w:pgMar w:top="1440" w:right="1440" w:bottom="144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248C179"/>
    <w:multiLevelType w:val="multilevel"/>
    <w:tmpl w:val="0248C179"/>
    <w:lvl w:ilvl="0" w:tentative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nsid w:val="72183CF9"/>
    <w:multiLevelType w:val="multilevel"/>
    <w:tmpl w:val="72183CF9"/>
    <w:lvl w:ilvl="0" w:tentative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32E7724E"/>
    <w:rsid w:val="38FB4577"/>
    <w:rsid w:val="4D21244F"/>
    <w:rsid w:val="55FA49BF"/>
    <w:rsid w:val="564F558F"/>
    <w:rsid w:val="79BC1B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  <w:contextualSpacing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Office_10.2.0.7456_F1E327BC-269C-435d-A152-05C5408002CA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2018-09-02T08:53:00Z</dcterms:created>
  <dc:creator>niloy</dc:creator>
  <cp:lastModifiedBy>niloy</cp:lastModifiedBy>
  <dcterms:modified xsi:type="dcterms:W3CDTF">2018-09-11T16:26:45Z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